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EA72" w14:textId="77777777" w:rsidR="00C84525" w:rsidRDefault="00611AAD">
      <w:pPr>
        <w:pStyle w:val="1"/>
      </w:pPr>
      <w:r>
        <w:t>Explanation of the Booking System Project</w:t>
      </w:r>
    </w:p>
    <w:p w14:paraId="5EE4F958" w14:textId="77777777" w:rsidR="00C84525" w:rsidRDefault="00611AAD">
      <w:r>
        <w:t xml:space="preserve">The project I created is a booking management system that enables users to manage and book services or products efficiently and conveniently. The system is built using Django, a popular framework for </w:t>
      </w:r>
      <w:r>
        <w:t>creating web applications in Python. Below is a detailed explanation of the project components:</w:t>
      </w:r>
    </w:p>
    <w:p w14:paraId="113E8E65" w14:textId="77777777" w:rsidR="00C84525" w:rsidRDefault="00611AAD">
      <w:pPr>
        <w:pStyle w:val="21"/>
      </w:pPr>
      <w:r>
        <w:t>General Project Structure</w:t>
      </w:r>
    </w:p>
    <w:p w14:paraId="27E981F9" w14:textId="6C9D24FB" w:rsidR="00C84525" w:rsidRDefault="00611AAD">
      <w:r>
        <w:t xml:space="preserve">1. </w:t>
      </w:r>
      <w:r>
        <w:t xml:space="preserve">File </w:t>
      </w:r>
      <w:r>
        <w:t>manage.py</w:t>
      </w:r>
      <w:r>
        <w:br/>
        <w:t>- This file is used to run and execute administrative commands for the project, such as creating databases, running the server, and managing applications within the project.</w:t>
      </w:r>
    </w:p>
    <w:p w14:paraId="442BF9A9" w14:textId="4315F177" w:rsidR="00C84525" w:rsidRDefault="00611AAD">
      <w:r>
        <w:t xml:space="preserve">2. </w:t>
      </w:r>
      <w:r>
        <w:t>Directory project booking</w:t>
      </w:r>
      <w:r>
        <w:br/>
        <w:t>- Contains the main configuration files of the project:</w:t>
      </w:r>
      <w:r>
        <w:br/>
        <w:t xml:space="preserve">  - </w:t>
      </w:r>
      <w:r w:rsidRPr="00611AAD">
        <w:rPr>
          <w:highlight w:val="red"/>
        </w:rPr>
        <w:t>settings.py</w:t>
      </w:r>
      <w:r>
        <w:t>: Includes general settings of the project, such as database connections, installed applications, and static configurations.</w:t>
      </w:r>
      <w:r>
        <w:br/>
        <w:t xml:space="preserve">  - </w:t>
      </w:r>
      <w:r w:rsidRPr="00611AAD">
        <w:rPr>
          <w:highlight w:val="red"/>
        </w:rPr>
        <w:t>urls.py</w:t>
      </w:r>
      <w:r>
        <w:t xml:space="preserve">: Manages the primary routing of the project and directs to sub-applications like </w:t>
      </w:r>
      <w:r>
        <w:t>booking</w:t>
      </w:r>
      <w:r>
        <w:t>.</w:t>
      </w:r>
      <w:r>
        <w:br/>
        <w:t xml:space="preserve">  - </w:t>
      </w:r>
      <w:r w:rsidRPr="00611AAD">
        <w:rPr>
          <w:highlight w:val="red"/>
        </w:rPr>
        <w:t>asgi.py</w:t>
      </w:r>
      <w:r w:rsidRPr="00611AAD">
        <w:rPr>
          <w:highlight w:val="red"/>
        </w:rPr>
        <w:t xml:space="preserve"> and </w:t>
      </w:r>
      <w:r w:rsidRPr="00611AAD">
        <w:rPr>
          <w:highlight w:val="red"/>
        </w:rPr>
        <w:t>wsgi.py</w:t>
      </w:r>
      <w:r>
        <w:t>: Handle communication between the server and the application based on the required protocols.</w:t>
      </w:r>
    </w:p>
    <w:p w14:paraId="661597D1" w14:textId="77777777" w:rsidR="00C84525" w:rsidRDefault="00611AAD">
      <w:pPr>
        <w:pStyle w:val="21"/>
      </w:pPr>
      <w:r>
        <w:t>The Application - Booking</w:t>
      </w:r>
    </w:p>
    <w:p w14:paraId="656E1B71" w14:textId="1F81BF69" w:rsidR="00C84525" w:rsidRDefault="00611AAD">
      <w:r>
        <w:t xml:space="preserve">1. </w:t>
      </w:r>
      <w:r>
        <w:t xml:space="preserve">Directory </w:t>
      </w:r>
      <w:r>
        <w:t>booking</w:t>
      </w:r>
      <w:r>
        <w:br/>
        <w:t>- This application is responsible for managing the business logic and presenting information to users.</w:t>
      </w:r>
    </w:p>
    <w:p w14:paraId="4C1FBB2E" w14:textId="28FBEB79" w:rsidR="00C84525" w:rsidRDefault="00611AAD">
      <w:r>
        <w:t xml:space="preserve">2. </w:t>
      </w:r>
      <w:r>
        <w:t xml:space="preserve">Application Files: </w:t>
      </w:r>
      <w:r>
        <w:br/>
        <w:t xml:space="preserve">  - </w:t>
      </w:r>
      <w:proofErr w:type="gramStart"/>
      <w:r w:rsidRPr="00611AAD">
        <w:rPr>
          <w:highlight w:val="red"/>
        </w:rPr>
        <w:t xml:space="preserve">models.py </w:t>
      </w:r>
      <w:r w:rsidRPr="00611AAD">
        <w:rPr>
          <w:highlight w:val="red"/>
        </w:rPr>
        <w:t>:</w:t>
      </w:r>
      <w:proofErr w:type="gramEnd"/>
      <w:r>
        <w:t xml:space="preserve"> Contains the models for storing data in the database. For instance, you can create a booking model with fields like client name, date, and booking time.</w:t>
      </w:r>
      <w:r>
        <w:br/>
        <w:t xml:space="preserve">  - </w:t>
      </w:r>
      <w:proofErr w:type="gramStart"/>
      <w:r w:rsidRPr="00611AAD">
        <w:rPr>
          <w:highlight w:val="red"/>
        </w:rPr>
        <w:t>views.py</w:t>
      </w:r>
      <w:r>
        <w:t xml:space="preserve"> </w:t>
      </w:r>
      <w:r>
        <w:t>:</w:t>
      </w:r>
      <w:proofErr w:type="gramEnd"/>
      <w:r>
        <w:t xml:space="preserve"> Handles server-side logic, such as retrieving data from models and displaying it in templates. This is where data is processed based on user actions.</w:t>
      </w:r>
      <w:r>
        <w:br/>
        <w:t xml:space="preserve">  - </w:t>
      </w:r>
      <w:r w:rsidRPr="00611AAD">
        <w:rPr>
          <w:highlight w:val="red"/>
        </w:rPr>
        <w:t>urls.py</w:t>
      </w:r>
      <w:r>
        <w:t>: Contains the application's routes, such as routing to the homepage or other pages.</w:t>
      </w:r>
    </w:p>
    <w:p w14:paraId="785CBA96" w14:textId="3AB88426" w:rsidR="00C84525" w:rsidRDefault="00611AAD">
      <w:r>
        <w:t xml:space="preserve">3. </w:t>
      </w:r>
      <w:r>
        <w:t>Templates and Data Presentation:</w:t>
      </w:r>
      <w:r>
        <w:br/>
        <w:t xml:space="preserve">  - `</w:t>
      </w:r>
      <w:r w:rsidRPr="00611AAD">
        <w:rPr>
          <w:highlight w:val="red"/>
        </w:rPr>
        <w:t>templates/booking/home.html`:</w:t>
      </w:r>
      <w:r>
        <w:t xml:space="preserve"> An HTML template used as the application's homepage, where booking services or system details are displayed to users.</w:t>
      </w:r>
      <w:r>
        <w:br/>
        <w:t xml:space="preserve">  - </w:t>
      </w:r>
      <w:proofErr w:type="gramStart"/>
      <w:r w:rsidRPr="00611AAD">
        <w:rPr>
          <w:highlight w:val="red"/>
        </w:rPr>
        <w:t>static/CSS</w:t>
      </w:r>
      <w:r w:rsidRPr="00611AAD">
        <w:rPr>
          <w:highlight w:val="red"/>
        </w:rPr>
        <w:t>/29.CSS</w:t>
      </w:r>
      <w:r>
        <w:t xml:space="preserve"> </w:t>
      </w:r>
      <w:r>
        <w:t>:</w:t>
      </w:r>
      <w:proofErr w:type="gramEnd"/>
      <w:r>
        <w:t xml:space="preserve"> A CSS file that defines the system's design and layout, including colors, fonts, and page layouts.</w:t>
      </w:r>
    </w:p>
    <w:p w14:paraId="186EF565" w14:textId="77777777" w:rsidR="00C84525" w:rsidRDefault="00611AAD">
      <w:pPr>
        <w:pStyle w:val="21"/>
      </w:pPr>
      <w:r>
        <w:t>Database</w:t>
      </w:r>
    </w:p>
    <w:p w14:paraId="73C8E28E" w14:textId="77777777" w:rsidR="00C84525" w:rsidRDefault="00611AAD">
      <w:r>
        <w:t>The project uses an SQLite database to store all booking information, including user details, service details, and booking dates. The database structure is designed to be simple and efficient for managing booking data.</w:t>
      </w:r>
    </w:p>
    <w:p w14:paraId="7CA84AA2" w14:textId="77777777" w:rsidR="00C84525" w:rsidRDefault="00611AAD">
      <w:pPr>
        <w:pStyle w:val="21"/>
      </w:pPr>
      <w:r>
        <w:lastRenderedPageBreak/>
        <w:t>Project Objective</w:t>
      </w:r>
    </w:p>
    <w:p w14:paraId="5F441C2A" w14:textId="77777777" w:rsidR="00C84525" w:rsidRDefault="00611AAD">
      <w:r>
        <w:t>The system's goal is to provide an easy-to-use platform for booking management while addressing the following needs:</w:t>
      </w:r>
      <w:r>
        <w:br/>
        <w:t>- A user-friendly and intuitive experience.</w:t>
      </w:r>
      <w:r>
        <w:br/>
        <w:t>- Efficient and organized data management in the database.</w:t>
      </w:r>
      <w:r>
        <w:br/>
        <w:t>- A modern design that caters to diverse users.</w:t>
      </w:r>
      <w:r>
        <w:br/>
      </w:r>
      <w:r>
        <w:br/>
        <w:t>The system was built with scalability in mind, allowing future additions such as email notifications, real-time availability display, and more.</w:t>
      </w:r>
    </w:p>
    <w:sectPr w:rsidR="00C845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16490752">
    <w:abstractNumId w:val="8"/>
  </w:num>
  <w:num w:numId="2" w16cid:durableId="1949006176">
    <w:abstractNumId w:val="6"/>
  </w:num>
  <w:num w:numId="3" w16cid:durableId="1337879625">
    <w:abstractNumId w:val="5"/>
  </w:num>
  <w:num w:numId="4" w16cid:durableId="1682852208">
    <w:abstractNumId w:val="4"/>
  </w:num>
  <w:num w:numId="5" w16cid:durableId="1530099319">
    <w:abstractNumId w:val="7"/>
  </w:num>
  <w:num w:numId="6" w16cid:durableId="1544249082">
    <w:abstractNumId w:val="3"/>
  </w:num>
  <w:num w:numId="7" w16cid:durableId="1514800968">
    <w:abstractNumId w:val="2"/>
  </w:num>
  <w:num w:numId="8" w16cid:durableId="353502783">
    <w:abstractNumId w:val="1"/>
  </w:num>
  <w:num w:numId="9" w16cid:durableId="49757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52A2"/>
    <w:rsid w:val="00611AAD"/>
    <w:rsid w:val="00AA1D8D"/>
    <w:rsid w:val="00B47730"/>
    <w:rsid w:val="00C8452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F7FE4"/>
  <w14:defaultImageDpi w14:val="300"/>
  <w15:docId w15:val="{CF881C37-A8BA-45F7-8D88-343678FA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Borhan alk</cp:lastModifiedBy>
  <cp:revision>2</cp:revision>
  <dcterms:created xsi:type="dcterms:W3CDTF">2024-12-20T12:33:00Z</dcterms:created>
  <dcterms:modified xsi:type="dcterms:W3CDTF">2024-12-20T12:33:00Z</dcterms:modified>
  <cp:category/>
</cp:coreProperties>
</file>